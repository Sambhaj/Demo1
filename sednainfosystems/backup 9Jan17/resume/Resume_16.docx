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C9D" w:rsidRDefault="00DF2BBD">
      <w:pPr>
        <w:tabs>
          <w:tab w:val="left" w:pos="1620"/>
        </w:tabs>
        <w:spacing w:line="240" w:lineRule="auto"/>
      </w:pPr>
      <w:r>
        <w:rPr>
          <w:rFonts w:ascii="Calibri" w:eastAsia="Calibri" w:hAnsi="Calibri" w:cs="Calibri"/>
          <w:color w:val="444444"/>
          <w:sz w:val="72"/>
          <w:szCs w:val="72"/>
        </w:rPr>
        <w:t xml:space="preserve">Abhijit </w:t>
      </w:r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Sardar</w:t>
      </w:r>
    </w:p>
    <w:p w:rsidR="00C42C9D" w:rsidRDefault="008C04B9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 w:rsidR="00DF2BBD">
        <w:rPr>
          <w:rFonts w:ascii="Calibri" w:eastAsia="Calibri" w:hAnsi="Calibri" w:cs="Calibri"/>
          <w:color w:val="999999"/>
          <w:sz w:val="20"/>
          <w:szCs w:val="20"/>
        </w:rPr>
        <w:t>Mahavir Nagar, Behind Amba Magalam, Satuna Stop</w:t>
      </w:r>
      <w:r w:rsidR="00C42C9D"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 w:rsidR="00102F99">
        <w:rPr>
          <w:rFonts w:ascii="Calibri" w:eastAsia="Calibri" w:hAnsi="Calibri" w:cs="Calibri"/>
          <w:color w:val="999999"/>
          <w:sz w:val="20"/>
          <w:szCs w:val="20"/>
        </w:rPr>
        <w:t>Amravati, Maharashtra</w:t>
      </w:r>
      <w:r w:rsidR="00C42C9D"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 w:rsidR="00102F99">
        <w:rPr>
          <w:rFonts w:ascii="Calibri" w:eastAsia="Calibri" w:hAnsi="Calibri" w:cs="Calibri"/>
          <w:color w:val="999999"/>
          <w:sz w:val="20"/>
          <w:szCs w:val="20"/>
        </w:rPr>
        <w:t>44460</w:t>
      </w:r>
      <w:r w:rsidR="00DF2BBD">
        <w:rPr>
          <w:rFonts w:ascii="Calibri" w:eastAsia="Calibri" w:hAnsi="Calibri" w:cs="Calibri"/>
          <w:color w:val="999999"/>
          <w:sz w:val="20"/>
          <w:szCs w:val="20"/>
        </w:rPr>
        <w:t>7</w:t>
      </w:r>
    </w:p>
    <w:p w:rsidR="00C42C9D" w:rsidRDefault="008C04B9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 w:rsidR="00C42C9D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C42C9D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02F99">
        <w:rPr>
          <w:rFonts w:ascii="Calibri" w:eastAsia="Calibri" w:hAnsi="Calibri" w:cs="Calibri"/>
          <w:color w:val="999999"/>
          <w:sz w:val="20"/>
          <w:szCs w:val="20"/>
        </w:rPr>
        <w:t>+91</w:t>
      </w:r>
      <w:r w:rsidR="00C42C9D">
        <w:rPr>
          <w:rFonts w:ascii="Calibri" w:eastAsia="Calibri" w:hAnsi="Calibri" w:cs="Calibri"/>
          <w:color w:val="999999"/>
          <w:sz w:val="20"/>
          <w:szCs w:val="20"/>
        </w:rPr>
        <w:t xml:space="preserve">) </w:t>
      </w:r>
      <w:r w:rsidR="00DF2BBD">
        <w:rPr>
          <w:rFonts w:ascii="Calibri" w:eastAsia="Calibri" w:hAnsi="Calibri" w:cs="Calibri"/>
          <w:color w:val="999999"/>
          <w:sz w:val="20"/>
          <w:szCs w:val="20"/>
        </w:rPr>
        <w:t>8408940204</w:t>
      </w:r>
      <w:r w:rsidR="00C42C9D">
        <w:rPr>
          <w:rFonts w:ascii="Calibri" w:eastAsia="Calibri" w:hAnsi="Calibri" w:cs="Calibri"/>
          <w:color w:val="6FA8DC"/>
          <w:sz w:val="20"/>
          <w:szCs w:val="20"/>
        </w:rPr>
        <w:t>•</w:t>
      </w:r>
      <w:r w:rsidR="00C42C9D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DF2BBD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r w:rsidR="00DF2BBD">
        <w:rPr>
          <w:rFonts w:ascii="Calibri" w:eastAsia="Calibri" w:hAnsi="Calibri" w:cs="Calibri"/>
          <w:color w:val="999999"/>
          <w:sz w:val="20"/>
          <w:szCs w:val="20"/>
        </w:rPr>
        <w:t>abhijitsardar75@gmail.com</w:t>
      </w:r>
      <w:r w:rsidR="001E3CFE">
        <w:rPr>
          <w:noProof/>
        </w:rPr>
        <w:drawing>
          <wp:inline distT="0" distB="0" distL="0" distR="0">
            <wp:extent cx="55816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9D" w:rsidRDefault="00C42C9D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:rsidR="002E11F2" w:rsidRPr="002E11F2" w:rsidRDefault="002E11F2" w:rsidP="005D08CF">
      <w:pPr>
        <w:spacing w:line="240" w:lineRule="auto"/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OBJECTIV</w:t>
      </w:r>
      <w:r w:rsidR="00C42C9D">
        <w:rPr>
          <w:rFonts w:ascii="Calibri" w:eastAsia="Calibri" w:hAnsi="Calibri" w:cs="Calibri"/>
          <w:color w:val="3D85C6"/>
          <w:sz w:val="24"/>
          <w:szCs w:val="24"/>
        </w:rPr>
        <w:t>E</w:t>
      </w:r>
      <w:r w:rsidR="008C04B9">
        <w:rPr>
          <w:rFonts w:ascii="Calibri" w:eastAsia="Calibri" w:hAnsi="Calibri" w:cs="Calibri"/>
          <w:color w:val="3D85C6"/>
          <w:sz w:val="24"/>
          <w:szCs w:val="24"/>
        </w:rPr>
        <w:t xml:space="preserve">        </w:t>
      </w:r>
      <w:r w:rsidR="000B567D">
        <w:rPr>
          <w:rFonts w:ascii="Calibri" w:eastAsia="Calibri" w:hAnsi="Calibri" w:cs="Calibri"/>
          <w:color w:val="666666"/>
          <w:sz w:val="24"/>
          <w:szCs w:val="24"/>
        </w:rPr>
        <w:t>To learn new things, and search for a smarter way to do the same.</w:t>
      </w:r>
    </w:p>
    <w:p w:rsidR="00C42C9D" w:rsidRDefault="001E3CFE" w:rsidP="005D08CF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9D" w:rsidRDefault="00C42C9D" w:rsidP="00C42C9D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 w:rsidR="00DF2BBD">
        <w:rPr>
          <w:rFonts w:ascii="Calibri" w:eastAsia="Calibri" w:hAnsi="Calibri" w:cs="Calibri"/>
          <w:color w:val="3D85C6"/>
          <w:sz w:val="24"/>
          <w:szCs w:val="24"/>
        </w:rPr>
        <w:t xml:space="preserve">     </w:t>
      </w:r>
      <w:r w:rsidR="00DF2BBD"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Bachelor of </w:t>
      </w:r>
      <w:r w:rsidR="00346897">
        <w:rPr>
          <w:rFonts w:ascii="Calibri" w:eastAsia="Calibri" w:hAnsi="Calibri" w:cs="Calibri"/>
          <w:b/>
          <w:bCs/>
          <w:color w:val="444444"/>
          <w:sz w:val="24"/>
          <w:szCs w:val="24"/>
        </w:rPr>
        <w:t>Engineering</w:t>
      </w:r>
      <w:r w:rsidR="00DE3991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in </w:t>
      </w:r>
      <w:r w:rsidR="00346897">
        <w:rPr>
          <w:rFonts w:ascii="Calibri" w:eastAsia="Calibri" w:hAnsi="Calibri" w:cs="Calibri"/>
          <w:b/>
          <w:bCs/>
          <w:color w:val="444444"/>
          <w:sz w:val="24"/>
          <w:szCs w:val="24"/>
        </w:rPr>
        <w:t>Computer Science</w:t>
      </w:r>
      <w:r w:rsidR="008C04B9">
        <w:rPr>
          <w:rFonts w:ascii="Calibri" w:eastAsia="Calibri" w:hAnsi="Calibri" w:cs="Calibri"/>
          <w:b/>
          <w:bCs/>
          <w:color w:val="444444"/>
          <w:sz w:val="24"/>
          <w:szCs w:val="24"/>
        </w:rPr>
        <w:t>-2015</w:t>
      </w:r>
    </w:p>
    <w:p w:rsidR="008C04B9" w:rsidRDefault="00C42C9D" w:rsidP="00C42C9D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 w:rsidR="00B17EA6">
        <w:rPr>
          <w:rFonts w:ascii="Calibri" w:eastAsia="Calibri" w:hAnsi="Calibri" w:cs="Calibri"/>
          <w:color w:val="666666"/>
          <w:sz w:val="24"/>
          <w:szCs w:val="24"/>
        </w:rPr>
        <w:t>Sant Gadge Baba Amravati University</w:t>
      </w:r>
    </w:p>
    <w:p w:rsidR="00C42C9D" w:rsidRDefault="00346897" w:rsidP="00C42C9D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>Sipna</w:t>
      </w:r>
      <w:r w:rsidR="00BB0707">
        <w:rPr>
          <w:rFonts w:ascii="Calibri" w:eastAsia="Calibri" w:hAnsi="Calibri" w:cs="Calibri"/>
          <w:color w:val="666666"/>
          <w:sz w:val="24"/>
          <w:szCs w:val="24"/>
        </w:rPr>
        <w:t xml:space="preserve"> College of Engineering</w:t>
      </w:r>
      <w:r>
        <w:rPr>
          <w:rFonts w:ascii="Calibri" w:eastAsia="Calibri" w:hAnsi="Calibri" w:cs="Calibri"/>
          <w:color w:val="666666"/>
          <w:sz w:val="24"/>
          <w:szCs w:val="24"/>
        </w:rPr>
        <w:t>&amp; Technology</w:t>
      </w:r>
      <w:r w:rsidR="00BB0707">
        <w:rPr>
          <w:rFonts w:ascii="Calibri" w:eastAsia="Calibri" w:hAnsi="Calibri" w:cs="Calibri"/>
          <w:color w:val="666666"/>
          <w:sz w:val="24"/>
          <w:szCs w:val="24"/>
        </w:rPr>
        <w:t>,</w:t>
      </w:r>
      <w:r w:rsidR="005D08CF">
        <w:rPr>
          <w:rFonts w:ascii="Calibri" w:eastAsia="Calibri" w:hAnsi="Calibri" w:cs="Calibri"/>
          <w:color w:val="666666"/>
          <w:sz w:val="24"/>
          <w:szCs w:val="24"/>
        </w:rPr>
        <w:t>Amravati</w:t>
      </w:r>
    </w:p>
    <w:p w:rsidR="004E06A2" w:rsidRDefault="00C42C9D" w:rsidP="004E06A2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="004E06A2">
        <w:rPr>
          <w:rFonts w:ascii="Calibri" w:eastAsia="Calibri" w:hAnsi="Calibri" w:cs="Calibri"/>
          <w:color w:val="666666"/>
          <w:sz w:val="24"/>
          <w:szCs w:val="24"/>
        </w:rPr>
        <w:t xml:space="preserve">Currently in </w:t>
      </w:r>
      <w:r w:rsidR="005D08CF">
        <w:rPr>
          <w:rFonts w:ascii="Calibri" w:eastAsia="Calibri" w:hAnsi="Calibri" w:cs="Calibri"/>
          <w:color w:val="666666"/>
          <w:sz w:val="24"/>
          <w:szCs w:val="24"/>
        </w:rPr>
        <w:t>VII</w:t>
      </w:r>
      <w:r w:rsidR="00DF2BBD">
        <w:rPr>
          <w:rFonts w:ascii="Calibri" w:eastAsia="Calibri" w:hAnsi="Calibri" w:cs="Calibri"/>
          <w:color w:val="666666"/>
          <w:sz w:val="24"/>
          <w:szCs w:val="24"/>
        </w:rPr>
        <w:t>I</w:t>
      </w:r>
      <w:r w:rsidR="005D08CF">
        <w:rPr>
          <w:rFonts w:ascii="Calibri" w:eastAsia="Calibri" w:hAnsi="Calibri" w:cs="Calibri"/>
          <w:color w:val="666666"/>
          <w:sz w:val="24"/>
          <w:szCs w:val="24"/>
        </w:rPr>
        <w:t xml:space="preserve"> Semester</w:t>
      </w:r>
      <w:r w:rsidR="00346897">
        <w:rPr>
          <w:rFonts w:ascii="Calibri" w:eastAsia="Calibri" w:hAnsi="Calibri" w:cs="Calibri"/>
          <w:color w:val="666666"/>
          <w:sz w:val="24"/>
          <w:szCs w:val="24"/>
        </w:rPr>
        <w:br/>
        <w:t>Percentage Avg.</w:t>
      </w:r>
      <w:r w:rsidR="001C384A">
        <w:rPr>
          <w:rFonts w:ascii="Calibri" w:eastAsia="Calibri" w:hAnsi="Calibri" w:cs="Calibri"/>
          <w:color w:val="666666"/>
          <w:sz w:val="24"/>
          <w:szCs w:val="24"/>
        </w:rPr>
        <w:t>: 61.</w:t>
      </w:r>
      <w:r w:rsidR="00DF2BBD">
        <w:rPr>
          <w:rFonts w:ascii="Calibri" w:eastAsia="Calibri" w:hAnsi="Calibri" w:cs="Calibri"/>
          <w:color w:val="666666"/>
          <w:sz w:val="24"/>
          <w:szCs w:val="24"/>
        </w:rPr>
        <w:t>16</w:t>
      </w:r>
      <w:r w:rsidR="00346897">
        <w:rPr>
          <w:rFonts w:ascii="Calibri" w:eastAsia="Calibri" w:hAnsi="Calibri" w:cs="Calibri"/>
          <w:color w:val="666666"/>
          <w:sz w:val="24"/>
          <w:szCs w:val="24"/>
        </w:rPr>
        <w:t>%</w:t>
      </w:r>
    </w:p>
    <w:p w:rsidR="004E06A2" w:rsidRDefault="004E06A2" w:rsidP="00C42C9D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</w:p>
    <w:p w:rsidR="004E06A2" w:rsidRDefault="00DF2BBD" w:rsidP="00C42C9D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Higher Secondary School (HSC)</w:t>
      </w:r>
      <w:r w:rsidR="008C04B9">
        <w:rPr>
          <w:rFonts w:ascii="Calibri" w:eastAsia="Calibri" w:hAnsi="Calibri" w:cs="Calibri"/>
          <w:b/>
          <w:bCs/>
          <w:color w:val="444444"/>
          <w:sz w:val="24"/>
          <w:szCs w:val="24"/>
        </w:rPr>
        <w:t>-2011</w:t>
      </w:r>
    </w:p>
    <w:p w:rsidR="000E030F" w:rsidRDefault="000E030F" w:rsidP="004E06A2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Maharash</w:t>
      </w:r>
      <w:r w:rsidR="00DF2BBD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state Board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of </w:t>
      </w:r>
      <w:r w:rsidR="00DF2BBD">
        <w:rPr>
          <w:rFonts w:ascii="Calibri" w:eastAsia="Calibri" w:hAnsi="Calibri" w:cs="Calibri"/>
          <w:bCs/>
          <w:color w:val="444444"/>
          <w:sz w:val="24"/>
          <w:szCs w:val="24"/>
        </w:rPr>
        <w:t xml:space="preserve">Education, </w:t>
      </w:r>
    </w:p>
    <w:p w:rsidR="004E06A2" w:rsidRDefault="00DF2BBD" w:rsidP="004E06A2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                          Shri Sam</w:t>
      </w:r>
      <w:r w:rsidR="007D043F">
        <w:rPr>
          <w:rFonts w:ascii="Calibri" w:eastAsia="Calibri" w:hAnsi="Calibri" w:cs="Calibri"/>
          <w:bCs/>
          <w:color w:val="444444"/>
          <w:sz w:val="24"/>
          <w:szCs w:val="24"/>
        </w:rPr>
        <w:t>a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rth High School</w:t>
      </w:r>
      <w:r w:rsidR="004E06A2">
        <w:rPr>
          <w:rFonts w:ascii="Calibri" w:eastAsia="Calibri" w:hAnsi="Calibri" w:cs="Calibri"/>
          <w:bCs/>
          <w:color w:val="444444"/>
          <w:sz w:val="24"/>
          <w:szCs w:val="24"/>
        </w:rPr>
        <w:t>, Amravati</w:t>
      </w:r>
    </w:p>
    <w:p w:rsidR="005B328F" w:rsidRDefault="00DF2BBD" w:rsidP="004E06A2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                          64.83</w:t>
      </w:r>
      <w:r w:rsidR="005B328F">
        <w:rPr>
          <w:rFonts w:ascii="Calibri" w:eastAsia="Calibri" w:hAnsi="Calibri" w:cs="Calibri"/>
          <w:bCs/>
          <w:color w:val="444444"/>
          <w:sz w:val="24"/>
          <w:szCs w:val="24"/>
        </w:rPr>
        <w:t>%</w:t>
      </w:r>
    </w:p>
    <w:p w:rsidR="005B328F" w:rsidRDefault="005B328F" w:rsidP="004E06A2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bCs/>
          <w:color w:val="444444"/>
          <w:sz w:val="24"/>
          <w:szCs w:val="24"/>
        </w:rPr>
      </w:pPr>
    </w:p>
    <w:p w:rsidR="005B328F" w:rsidRDefault="00DF2BBD" w:rsidP="004E06A2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 xml:space="preserve">                             •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Secondary H</w:t>
      </w:r>
      <w:r w:rsidR="005B328F">
        <w:rPr>
          <w:rFonts w:ascii="Calibri" w:eastAsia="Calibri" w:hAnsi="Calibri" w:cs="Calibri"/>
          <w:b/>
          <w:bCs/>
          <w:color w:val="444444"/>
          <w:sz w:val="24"/>
          <w:szCs w:val="24"/>
        </w:rPr>
        <w:t>igh School (SSC)</w:t>
      </w:r>
      <w:r w:rsidR="008C04B9">
        <w:rPr>
          <w:rFonts w:ascii="Calibri" w:eastAsia="Calibri" w:hAnsi="Calibri" w:cs="Calibri"/>
          <w:b/>
          <w:bCs/>
          <w:color w:val="444444"/>
          <w:sz w:val="24"/>
          <w:szCs w:val="24"/>
        </w:rPr>
        <w:t>-2009</w:t>
      </w:r>
    </w:p>
    <w:p w:rsidR="00963541" w:rsidRDefault="00963541" w:rsidP="004E06A2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Maharash state Board of Education,</w:t>
      </w:r>
    </w:p>
    <w:p w:rsidR="00DF2BBD" w:rsidRDefault="00DF2BBD" w:rsidP="00DF2BBD">
      <w:pPr>
        <w:tabs>
          <w:tab w:val="left" w:pos="1620"/>
        </w:tabs>
        <w:spacing w:line="240" w:lineRule="auto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                             Shri Sam</w:t>
      </w:r>
      <w:r w:rsidR="007D043F">
        <w:rPr>
          <w:rFonts w:ascii="Calibri" w:eastAsia="Calibri" w:hAnsi="Calibri" w:cs="Calibri"/>
          <w:bCs/>
          <w:color w:val="444444"/>
          <w:sz w:val="24"/>
          <w:szCs w:val="24"/>
        </w:rPr>
        <w:t>a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rth High School, Amravati</w:t>
      </w:r>
    </w:p>
    <w:p w:rsidR="004E06A2" w:rsidRPr="004E06A2" w:rsidRDefault="00DF2BBD" w:rsidP="004E06A2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                          83.84</w:t>
      </w:r>
      <w:r w:rsidR="005B328F">
        <w:rPr>
          <w:rFonts w:ascii="Calibri" w:eastAsia="Calibri" w:hAnsi="Calibri" w:cs="Calibri"/>
          <w:bCs/>
          <w:color w:val="444444"/>
          <w:sz w:val="24"/>
          <w:szCs w:val="24"/>
        </w:rPr>
        <w:t>%</w:t>
      </w:r>
    </w:p>
    <w:p w:rsidR="00C42C9D" w:rsidRDefault="001E3CFE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3C" w:rsidRDefault="00F7773C" w:rsidP="00F32BF6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</w:p>
    <w:p w:rsidR="006070E2" w:rsidRDefault="006070E2" w:rsidP="00F32BF6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PROJECTS            </w:t>
      </w:r>
      <w:r w:rsidR="00F32BF6">
        <w:rPr>
          <w:rFonts w:ascii="Calibri" w:eastAsia="Calibri" w:hAnsi="Calibri" w:cs="Calibri"/>
          <w:color w:val="3D85C6"/>
          <w:sz w:val="24"/>
          <w:szCs w:val="24"/>
        </w:rPr>
        <w:t xml:space="preserve">1) </w:t>
      </w:r>
      <w:r w:rsidR="00F32BF6" w:rsidRPr="002663B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T</w:t>
      </w:r>
      <w:r w:rsidR="00DF2BBD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hird Year Miniproject</w:t>
      </w:r>
    </w:p>
    <w:p w:rsidR="00F32BF6" w:rsidRPr="002663B7" w:rsidRDefault="00F32BF6" w:rsidP="00F32BF6">
      <w:pPr>
        <w:spacing w:line="240" w:lineRule="auto"/>
        <w:ind w:left="1620" w:hanging="16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DF2BBD">
        <w:rPr>
          <w:rFonts w:ascii="Calibri" w:eastAsia="Calibri" w:hAnsi="Calibri" w:cs="Calibri"/>
          <w:color w:val="404040" w:themeColor="text1" w:themeTint="BF"/>
          <w:sz w:val="24"/>
          <w:szCs w:val="24"/>
        </w:rPr>
        <w:t>To implement NetBanking on computer. This is achieved by using ASP.NET application and Microsoft SQL Server. The transaction between balances among mu</w:t>
      </w:r>
      <w:r w:rsidR="00EA3F64">
        <w:rPr>
          <w:rFonts w:ascii="Calibri" w:eastAsia="Calibri" w:hAnsi="Calibri" w:cs="Calibri"/>
          <w:color w:val="404040" w:themeColor="text1" w:themeTint="BF"/>
          <w:sz w:val="24"/>
          <w:szCs w:val="24"/>
        </w:rPr>
        <w:t>l</w:t>
      </w:r>
      <w:r w:rsidR="00DF2BBD">
        <w:rPr>
          <w:rFonts w:ascii="Calibri" w:eastAsia="Calibri" w:hAnsi="Calibri" w:cs="Calibri"/>
          <w:color w:val="404040" w:themeColor="text1" w:themeTint="BF"/>
          <w:sz w:val="24"/>
          <w:szCs w:val="24"/>
        </w:rPr>
        <w:t>tiple users ca</w:t>
      </w:r>
      <w:r w:rsidR="00A77D1F">
        <w:rPr>
          <w:rFonts w:ascii="Calibri" w:eastAsia="Calibri" w:hAnsi="Calibri" w:cs="Calibri"/>
          <w:color w:val="404040" w:themeColor="text1" w:themeTint="BF"/>
          <w:sz w:val="24"/>
          <w:szCs w:val="24"/>
        </w:rPr>
        <w:t>n be carried out through interactive</w:t>
      </w:r>
      <w:r w:rsidR="00DF2BB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features </w:t>
      </w:r>
      <w:r w:rsidR="00EA3F6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DF2BBD">
        <w:rPr>
          <w:rFonts w:ascii="Calibri" w:eastAsia="Calibri" w:hAnsi="Calibri" w:cs="Calibri"/>
          <w:color w:val="404040" w:themeColor="text1" w:themeTint="BF"/>
          <w:sz w:val="24"/>
          <w:szCs w:val="24"/>
        </w:rPr>
        <w:t>appli</w:t>
      </w:r>
      <w:r w:rsidR="00CE2F47">
        <w:rPr>
          <w:rFonts w:ascii="Calibri" w:eastAsia="Calibri" w:hAnsi="Calibri" w:cs="Calibri"/>
          <w:color w:val="404040" w:themeColor="text1" w:themeTint="BF"/>
          <w:sz w:val="24"/>
          <w:szCs w:val="24"/>
        </w:rPr>
        <w:t>ca</w:t>
      </w:r>
      <w:r w:rsidR="00DF2BBD">
        <w:rPr>
          <w:rFonts w:ascii="Calibri" w:eastAsia="Calibri" w:hAnsi="Calibri" w:cs="Calibri"/>
          <w:color w:val="404040" w:themeColor="text1" w:themeTint="BF"/>
          <w:sz w:val="24"/>
          <w:szCs w:val="24"/>
        </w:rPr>
        <w:t>tion.</w:t>
      </w:r>
    </w:p>
    <w:p w:rsidR="00D6238C" w:rsidRDefault="00D6238C" w:rsidP="00D6238C">
      <w:pPr>
        <w:spacing w:line="240" w:lineRule="auto"/>
        <w:ind w:left="1620" w:hanging="16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00D6238C" w:rsidRDefault="00F32BF6" w:rsidP="00D6238C">
      <w:pPr>
        <w:spacing w:line="240" w:lineRule="auto"/>
        <w:ind w:left="1620" w:hanging="16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="00C65051">
        <w:rPr>
          <w:rFonts w:ascii="Calibri" w:eastAsia="Calibri" w:hAnsi="Calibri" w:cs="Calibri"/>
          <w:color w:val="3D85C6"/>
          <w:sz w:val="24"/>
          <w:szCs w:val="24"/>
        </w:rPr>
        <w:t>2</w:t>
      </w:r>
      <w:r w:rsidR="00D6238C">
        <w:rPr>
          <w:rFonts w:ascii="Calibri" w:eastAsia="Calibri" w:hAnsi="Calibri" w:cs="Calibri"/>
          <w:color w:val="3D85C6"/>
          <w:sz w:val="24"/>
          <w:szCs w:val="24"/>
        </w:rPr>
        <w:t xml:space="preserve">) </w:t>
      </w:r>
      <w:r w:rsidR="00DF2BB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Final Year Project</w:t>
      </w:r>
    </w:p>
    <w:p w:rsidR="00DF2BBD" w:rsidRDefault="00DF2BBD" w:rsidP="00D6238C">
      <w:pPr>
        <w:spacing w:line="240" w:lineRule="auto"/>
        <w:ind w:left="1620" w:hanging="16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  <w:t>To design C language compile</w:t>
      </w:r>
      <w:r w:rsidR="00A80B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 The whole project is based on C language and linux platform. The Design is based on six phases of compiler such that input is receive</w:t>
      </w:r>
      <w:r w:rsidR="00ED44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="00AC11A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first phase, process it and flags errors (if any)and  return</w:t>
      </w:r>
      <w:r w:rsidR="008C04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 ou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tput by sixth phase.</w:t>
      </w:r>
    </w:p>
    <w:p w:rsidR="00F32BF6" w:rsidRPr="00C65051" w:rsidRDefault="00DF2BBD" w:rsidP="00DF2BBD">
      <w:pPr>
        <w:spacing w:line="240" w:lineRule="auto"/>
        <w:ind w:left="1620" w:hanging="16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:rsidR="006070E2" w:rsidRDefault="001E3CFE" w:rsidP="00C42C9D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E2" w:rsidRDefault="006070E2" w:rsidP="00C42C9D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</w:p>
    <w:p w:rsidR="000E030F" w:rsidRDefault="000E030F" w:rsidP="000E030F">
      <w:pPr>
        <w:spacing w:line="240" w:lineRule="auto"/>
        <w:rPr>
          <w:rFonts w:ascii="Calibri" w:eastAsia="Calibri" w:hAnsi="Calibri" w:cs="Calibri"/>
          <w:color w:val="3D85C6"/>
          <w:sz w:val="24"/>
          <w:szCs w:val="24"/>
        </w:rPr>
      </w:pPr>
    </w:p>
    <w:p w:rsidR="0052570C" w:rsidRDefault="00C42C9D" w:rsidP="00C42C9D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DF2BBD"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 w:rsidR="0052570C">
        <w:rPr>
          <w:rFonts w:ascii="Calibri" w:eastAsia="Calibri" w:hAnsi="Calibri" w:cs="Calibri"/>
          <w:b/>
          <w:bCs/>
          <w:color w:val="444444"/>
          <w:sz w:val="24"/>
          <w:szCs w:val="24"/>
        </w:rPr>
        <w:t>Soft Skills:</w:t>
      </w:r>
    </w:p>
    <w:p w:rsidR="000E030F" w:rsidRDefault="00DF2BBD" w:rsidP="00F7773C">
      <w:pPr>
        <w:spacing w:line="240" w:lineRule="auto"/>
        <w:ind w:left="1620" w:hanging="162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                               </w:t>
      </w:r>
      <w:r w:rsidR="00C37A33">
        <w:rPr>
          <w:rFonts w:ascii="Calibri" w:eastAsia="Calibri" w:hAnsi="Calibri" w:cs="Calibri"/>
          <w:bCs/>
          <w:color w:val="444444"/>
          <w:sz w:val="24"/>
          <w:szCs w:val="24"/>
        </w:rPr>
        <w:t>Team Leader</w:t>
      </w:r>
      <w:r w:rsidR="005D08CF">
        <w:rPr>
          <w:rFonts w:ascii="Calibri" w:eastAsia="Calibri" w:hAnsi="Calibri" w:cs="Calibri"/>
          <w:bCs/>
          <w:color w:val="444444"/>
          <w:sz w:val="24"/>
          <w:szCs w:val="24"/>
        </w:rPr>
        <w:t xml:space="preserve">, </w:t>
      </w:r>
      <w:r w:rsidR="00C37A33">
        <w:rPr>
          <w:rFonts w:ascii="Calibri" w:eastAsia="Calibri" w:hAnsi="Calibri" w:cs="Calibri"/>
          <w:bCs/>
          <w:color w:val="444444"/>
          <w:sz w:val="24"/>
          <w:szCs w:val="24"/>
        </w:rPr>
        <w:t>Optimistic and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</w:t>
      </w:r>
      <w:r w:rsidR="005D08CF">
        <w:rPr>
          <w:rFonts w:ascii="Calibri" w:eastAsia="Calibri" w:hAnsi="Calibri" w:cs="Calibri"/>
          <w:bCs/>
          <w:color w:val="444444"/>
          <w:sz w:val="24"/>
          <w:szCs w:val="24"/>
        </w:rPr>
        <w:t>Proactive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with positive attitude</w:t>
      </w:r>
      <w:r w:rsidR="006070E2">
        <w:rPr>
          <w:rFonts w:ascii="Calibri" w:eastAsia="Calibri" w:hAnsi="Calibri" w:cs="Calibri"/>
          <w:bCs/>
          <w:color w:val="444444"/>
          <w:sz w:val="24"/>
          <w:szCs w:val="24"/>
        </w:rPr>
        <w:t>.</w:t>
      </w:r>
    </w:p>
    <w:p w:rsidR="00DF2BBD" w:rsidRDefault="001F2FE3" w:rsidP="001F2FE3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             </w:t>
      </w:r>
      <w:r w:rsidR="00DF2BBD"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Computer Skills</w:t>
      </w:r>
    </w:p>
    <w:p w:rsidR="001F2FE3" w:rsidRDefault="00DF2BBD" w:rsidP="001F2FE3">
      <w:pPr>
        <w:spacing w:line="240" w:lineRule="auto"/>
        <w:ind w:left="1620" w:hanging="162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                                Stong in </w:t>
      </w:r>
      <w:r w:rsidR="00BE4499">
        <w:rPr>
          <w:rFonts w:ascii="Calibri" w:eastAsia="Calibri" w:hAnsi="Calibri" w:cs="Calibri"/>
          <w:bCs/>
          <w:color w:val="444444"/>
          <w:sz w:val="24"/>
          <w:szCs w:val="24"/>
        </w:rPr>
        <w:t xml:space="preserve">C, </w:t>
      </w:r>
      <w:r w:rsidR="001F2FE3">
        <w:rPr>
          <w:rFonts w:ascii="Calibri" w:eastAsia="Calibri" w:hAnsi="Calibri" w:cs="Calibri"/>
          <w:bCs/>
          <w:color w:val="444444"/>
          <w:sz w:val="24"/>
          <w:szCs w:val="24"/>
        </w:rPr>
        <w:t xml:space="preserve">C++, 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Java, HTML</w:t>
      </w:r>
      <w:r w:rsidR="001F2FE3">
        <w:rPr>
          <w:rFonts w:ascii="Calibri" w:eastAsia="Calibri" w:hAnsi="Calibri" w:cs="Calibri"/>
          <w:bCs/>
          <w:color w:val="444444"/>
          <w:sz w:val="24"/>
          <w:szCs w:val="24"/>
        </w:rPr>
        <w:t>,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CSS.</w:t>
      </w:r>
    </w:p>
    <w:p w:rsidR="00DF2BBD" w:rsidRDefault="00DF2BBD" w:rsidP="00DF2BBD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Operating System</w:t>
      </w:r>
    </w:p>
    <w:p w:rsidR="00DF2BBD" w:rsidRDefault="00DF2BBD" w:rsidP="001F2FE3">
      <w:pPr>
        <w:spacing w:line="240" w:lineRule="auto"/>
        <w:ind w:left="1620" w:hanging="162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  <w:t xml:space="preserve">   Windows, Linux</w:t>
      </w:r>
    </w:p>
    <w:p w:rsidR="00DF2BBD" w:rsidRDefault="00DF2BBD" w:rsidP="00DF2BBD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Dot net platform</w:t>
      </w:r>
    </w:p>
    <w:p w:rsidR="00DF2BBD" w:rsidRDefault="00DF2BBD" w:rsidP="00DF2BBD">
      <w:pPr>
        <w:spacing w:line="240" w:lineRule="auto"/>
        <w:ind w:left="162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  C#,ASP.NET with MS SQL database</w:t>
      </w:r>
    </w:p>
    <w:p w:rsidR="00DF2BBD" w:rsidRDefault="00DF2BBD" w:rsidP="00DF2BBD">
      <w:pPr>
        <w:spacing w:line="240" w:lineRule="auto"/>
        <w:ind w:left="1620" w:hanging="180"/>
        <w:rPr>
          <w:rFonts w:ascii="Calibri" w:eastAsia="Calibri" w:hAnsi="Calibri" w:cs="Calibri"/>
          <w:color w:val="6FA8DC"/>
          <w:sz w:val="20"/>
          <w:szCs w:val="20"/>
        </w:rPr>
      </w:pPr>
    </w:p>
    <w:p w:rsidR="001F2FE3" w:rsidRDefault="00DF2BBD" w:rsidP="00DF2BBD">
      <w:pPr>
        <w:spacing w:line="240" w:lineRule="auto"/>
        <w:ind w:left="1620" w:hanging="18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 xml:space="preserve">     •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Other Skills</w:t>
      </w:r>
    </w:p>
    <w:p w:rsidR="00DF2BBD" w:rsidRDefault="00DF2BBD" w:rsidP="002B7A10">
      <w:pPr>
        <w:spacing w:line="240" w:lineRule="auto"/>
        <w:ind w:left="1620" w:hanging="1620"/>
        <w:jc w:val="both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                             </w:t>
      </w:r>
      <w:r w:rsidR="002B7A10">
        <w:rPr>
          <w:rFonts w:ascii="Calibri" w:eastAsia="Calibri" w:hAnsi="Calibri" w:cs="Calibri"/>
          <w:bCs/>
          <w:color w:val="444444"/>
          <w:sz w:val="24"/>
          <w:szCs w:val="24"/>
        </w:rPr>
        <w:t xml:space="preserve">Problem Solving, Stretching Limits, </w:t>
      </w:r>
      <w:r w:rsidR="00EB70B2">
        <w:rPr>
          <w:rFonts w:ascii="Calibri" w:eastAsia="Calibri" w:hAnsi="Calibri" w:cs="Calibri"/>
          <w:bCs/>
          <w:color w:val="444444"/>
          <w:sz w:val="24"/>
          <w:szCs w:val="24"/>
        </w:rPr>
        <w:t xml:space="preserve">Playing </w:t>
      </w:r>
      <w:r w:rsidR="00F7773C">
        <w:rPr>
          <w:rFonts w:ascii="Calibri" w:eastAsia="Calibri" w:hAnsi="Calibri" w:cs="Calibri"/>
          <w:bCs/>
          <w:color w:val="444444"/>
          <w:sz w:val="24"/>
          <w:szCs w:val="24"/>
        </w:rPr>
        <w:t>Cricket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</w:t>
      </w:r>
      <w:r w:rsidR="006070E2">
        <w:rPr>
          <w:rFonts w:ascii="Calibri" w:eastAsia="Calibri" w:hAnsi="Calibri" w:cs="Calibri"/>
          <w:bCs/>
          <w:color w:val="444444"/>
          <w:sz w:val="24"/>
          <w:szCs w:val="24"/>
        </w:rPr>
        <w:t xml:space="preserve">and </w:t>
      </w:r>
      <w:r w:rsidR="005A4148">
        <w:rPr>
          <w:rFonts w:ascii="Calibri" w:eastAsia="Calibri" w:hAnsi="Calibri" w:cs="Calibri"/>
          <w:bCs/>
          <w:color w:val="444444"/>
          <w:sz w:val="24"/>
          <w:szCs w:val="24"/>
        </w:rPr>
        <w:t>Reading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Technical </w:t>
      </w:r>
    </w:p>
    <w:p w:rsidR="001F2FE3" w:rsidRPr="001F2FE3" w:rsidRDefault="00DF2BBD" w:rsidP="00DF2BBD">
      <w:pPr>
        <w:spacing w:line="240" w:lineRule="auto"/>
        <w:ind w:left="3240" w:hanging="1620"/>
        <w:jc w:val="both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  knowledge</w:t>
      </w:r>
      <w:r w:rsidR="005A4148">
        <w:rPr>
          <w:rFonts w:ascii="Calibri" w:eastAsia="Calibri" w:hAnsi="Calibri" w:cs="Calibri"/>
          <w:bCs/>
          <w:color w:val="444444"/>
          <w:sz w:val="24"/>
          <w:szCs w:val="24"/>
        </w:rPr>
        <w:t xml:space="preserve">. </w:t>
      </w:r>
    </w:p>
    <w:p w:rsidR="00C42C9D" w:rsidRDefault="001E3CFE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BBD" w:rsidRDefault="00E04B58" w:rsidP="00DF2BBD">
      <w:pPr>
        <w:tabs>
          <w:tab w:val="left" w:pos="1440"/>
          <w:tab w:val="left" w:pos="1980"/>
        </w:tabs>
        <w:ind w:left="360"/>
        <w:jc w:val="both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ACHIEVE</w:t>
      </w:r>
      <w:r w:rsidR="00B50B84">
        <w:rPr>
          <w:rFonts w:ascii="Calibri" w:eastAsia="Calibri" w:hAnsi="Calibri" w:cs="Calibri"/>
          <w:color w:val="3D85C6"/>
          <w:sz w:val="24"/>
          <w:szCs w:val="24"/>
        </w:rPr>
        <w:t xml:space="preserve">MENTS </w:t>
      </w:r>
      <w:r w:rsidR="00DF2BBD"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 w:rsidR="00DF2BBD" w:rsidRPr="00DF2BBD">
        <w:rPr>
          <w:rFonts w:asciiTheme="minorHAnsi" w:eastAsia="Calibri" w:hAnsiTheme="minorHAnsi" w:cstheme="minorHAnsi"/>
          <w:color w:val="6FA8DC"/>
          <w:sz w:val="24"/>
          <w:szCs w:val="24"/>
        </w:rPr>
        <w:t>•</w:t>
      </w:r>
      <w:r w:rsidR="008C04B9">
        <w:rPr>
          <w:rFonts w:asciiTheme="minorHAnsi" w:eastAsia="Calibri" w:hAnsiTheme="minorHAnsi" w:cstheme="minorHAnsi"/>
          <w:color w:val="6FA8DC"/>
          <w:sz w:val="24"/>
          <w:szCs w:val="24"/>
        </w:rPr>
        <w:t xml:space="preserve"> </w:t>
      </w:r>
      <w:r w:rsidR="00DF2BBD">
        <w:rPr>
          <w:rFonts w:ascii="Calibri" w:eastAsia="Calibri" w:hAnsi="Calibri" w:cs="Calibri"/>
          <w:color w:val="444444"/>
          <w:sz w:val="24"/>
          <w:szCs w:val="24"/>
        </w:rPr>
        <w:t xml:space="preserve">Participation in technical event ‘Encipher’ at Government College of             </w:t>
      </w:r>
    </w:p>
    <w:p w:rsidR="00C42C9D" w:rsidRPr="00DF2BBD" w:rsidRDefault="00DF2BBD" w:rsidP="00DF2BBD">
      <w:pPr>
        <w:spacing w:line="240" w:lineRule="auto"/>
        <w:ind w:left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Theme="minorHAnsi" w:eastAsia="Calibri" w:hAnsiTheme="minorHAnsi" w:cstheme="minorHAnsi"/>
          <w:color w:val="6FA8DC"/>
          <w:sz w:val="24"/>
          <w:szCs w:val="24"/>
        </w:rPr>
        <w:t xml:space="preserve">          </w:t>
      </w:r>
      <w:r w:rsidR="008C04B9">
        <w:rPr>
          <w:rFonts w:asciiTheme="minorHAnsi" w:eastAsia="Calibri" w:hAnsiTheme="minorHAnsi" w:cstheme="minorHAnsi"/>
          <w:color w:val="6FA8D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  <w:szCs w:val="24"/>
        </w:rPr>
        <w:t>Engineering and Technology,</w:t>
      </w:r>
      <w:r w:rsidR="00601D6C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  <w:szCs w:val="24"/>
        </w:rPr>
        <w:t>A</w:t>
      </w:r>
      <w:r w:rsidR="000E030F">
        <w:rPr>
          <w:rFonts w:ascii="Calibri" w:eastAsia="Calibri" w:hAnsi="Calibri" w:cs="Calibri"/>
          <w:color w:val="444444"/>
          <w:sz w:val="24"/>
          <w:szCs w:val="24"/>
        </w:rPr>
        <w:t>mravati.</w:t>
      </w:r>
    </w:p>
    <w:p w:rsidR="00DF2BBD" w:rsidRDefault="00DF2BBD" w:rsidP="00D3387A">
      <w:pPr>
        <w:spacing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Theme="minorHAnsi" w:eastAsia="Calibri" w:hAnsiTheme="minorHAnsi" w:cstheme="minorHAnsi"/>
          <w:color w:val="6FA8DC"/>
          <w:sz w:val="24"/>
          <w:szCs w:val="24"/>
        </w:rPr>
        <w:t xml:space="preserve">        </w:t>
      </w:r>
      <w:r w:rsidRPr="00DF2BBD">
        <w:rPr>
          <w:rFonts w:asciiTheme="minorHAnsi" w:eastAsia="Calibri" w:hAnsiTheme="minorHAnsi" w:cstheme="minorHAnsi"/>
          <w:color w:val="6FA8DC"/>
          <w:sz w:val="24"/>
          <w:szCs w:val="24"/>
        </w:rPr>
        <w:t>•</w:t>
      </w:r>
      <w:r w:rsidR="008C04B9">
        <w:rPr>
          <w:rFonts w:asciiTheme="minorHAnsi" w:eastAsia="Calibri" w:hAnsiTheme="minorHAnsi" w:cstheme="minorHAnsi"/>
          <w:color w:val="6FA8D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  <w:szCs w:val="24"/>
        </w:rPr>
        <w:t>Second prize in college level cricket.</w:t>
      </w:r>
    </w:p>
    <w:p w:rsidR="00DF2BBD" w:rsidRDefault="00DF2BBD" w:rsidP="00D3387A">
      <w:pPr>
        <w:spacing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        </w:t>
      </w:r>
      <w:r w:rsidRPr="00DF2BBD">
        <w:rPr>
          <w:rFonts w:asciiTheme="minorHAnsi" w:eastAsia="Calibri" w:hAnsiTheme="minorHAnsi" w:cstheme="minorHAnsi"/>
          <w:color w:val="6FA8DC"/>
          <w:sz w:val="24"/>
          <w:szCs w:val="24"/>
        </w:rPr>
        <w:t>•</w:t>
      </w:r>
      <w:r w:rsidR="008C04B9">
        <w:rPr>
          <w:rFonts w:asciiTheme="minorHAnsi" w:eastAsia="Calibri" w:hAnsiTheme="minorHAnsi" w:cstheme="minorHAnsi"/>
          <w:color w:val="6FA8D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  <w:szCs w:val="24"/>
        </w:rPr>
        <w:t>Participation in technical event-Seed competation at university</w:t>
      </w:r>
    </w:p>
    <w:p w:rsidR="00DF2BBD" w:rsidRDefault="00DF2BBD" w:rsidP="00D3387A">
      <w:pPr>
        <w:spacing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Theme="minorHAnsi" w:eastAsia="Calibri" w:hAnsiTheme="minorHAnsi" w:cstheme="minorHAnsi"/>
          <w:color w:val="6FA8DC"/>
          <w:sz w:val="24"/>
          <w:szCs w:val="24"/>
        </w:rPr>
        <w:t xml:space="preserve">        </w:t>
      </w:r>
      <w:r w:rsidRPr="00DF2BBD">
        <w:rPr>
          <w:rFonts w:asciiTheme="minorHAnsi" w:eastAsia="Calibri" w:hAnsiTheme="minorHAnsi" w:cstheme="minorHAnsi"/>
          <w:color w:val="6FA8DC"/>
          <w:sz w:val="24"/>
          <w:szCs w:val="24"/>
        </w:rPr>
        <w:t>•</w:t>
      </w:r>
      <w:r w:rsidR="008C04B9">
        <w:rPr>
          <w:rFonts w:asciiTheme="minorHAnsi" w:eastAsia="Calibri" w:hAnsiTheme="minorHAnsi" w:cstheme="minorHAnsi"/>
          <w:color w:val="6FA8D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Donated Blood at University Blood Donation Program held at SIPNA College             </w:t>
      </w:r>
    </w:p>
    <w:p w:rsidR="00DF2BBD" w:rsidRDefault="00DF2BBD" w:rsidP="00D3387A">
      <w:pPr>
        <w:spacing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Theme="minorHAnsi" w:eastAsia="Calibri" w:hAnsiTheme="minorHAnsi" w:cstheme="minorHAnsi"/>
          <w:color w:val="6FA8DC"/>
          <w:sz w:val="24"/>
          <w:szCs w:val="24"/>
        </w:rPr>
        <w:t xml:space="preserve">          </w:t>
      </w:r>
      <w:r w:rsidR="008C04B9">
        <w:rPr>
          <w:rFonts w:asciiTheme="minorHAnsi" w:eastAsia="Calibri" w:hAnsiTheme="minorHAnsi" w:cstheme="minorHAnsi"/>
          <w:color w:val="6FA8D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  <w:szCs w:val="24"/>
        </w:rPr>
        <w:t>of Engineering and Technology.</w:t>
      </w:r>
    </w:p>
    <w:p w:rsidR="00DF2BBD" w:rsidRDefault="00DF2BBD" w:rsidP="00D3387A">
      <w:pPr>
        <w:spacing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Theme="minorHAnsi" w:eastAsia="Calibri" w:hAnsiTheme="minorHAnsi" w:cstheme="minorHAnsi"/>
          <w:color w:val="6FA8DC"/>
          <w:sz w:val="24"/>
          <w:szCs w:val="24"/>
        </w:rPr>
        <w:t xml:space="preserve">        </w:t>
      </w:r>
      <w:r w:rsidRPr="00DF2BBD">
        <w:rPr>
          <w:rFonts w:asciiTheme="minorHAnsi" w:eastAsia="Calibri" w:hAnsiTheme="minorHAnsi" w:cstheme="minorHAnsi"/>
          <w:color w:val="6FA8DC"/>
          <w:sz w:val="24"/>
          <w:szCs w:val="24"/>
        </w:rPr>
        <w:t>•</w:t>
      </w:r>
      <w:r w:rsidR="008C04B9">
        <w:rPr>
          <w:rFonts w:asciiTheme="minorHAnsi" w:eastAsia="Calibri" w:hAnsiTheme="minorHAnsi" w:cstheme="minorHAnsi"/>
          <w:color w:val="6FA8D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  <w:szCs w:val="24"/>
        </w:rPr>
        <w:t>Active particapation in NSS</w:t>
      </w:r>
      <w:r w:rsidR="008C04B9">
        <w:rPr>
          <w:rFonts w:ascii="Calibri" w:eastAsia="Calibri" w:hAnsi="Calibri" w:cs="Calibri"/>
          <w:color w:val="444444"/>
          <w:sz w:val="24"/>
          <w:szCs w:val="24"/>
        </w:rPr>
        <w:t xml:space="preserve"> activity in college.</w:t>
      </w:r>
    </w:p>
    <w:p w:rsidR="00BE4499" w:rsidRDefault="00F70CCB" w:rsidP="00DF2BBD">
      <w:pPr>
        <w:spacing w:line="240" w:lineRule="auto"/>
        <w:ind w:left="1620" w:hanging="162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6070E2" w:rsidRDefault="001E3CFE" w:rsidP="006070E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70E2" w:rsidSect="000B567D">
      <w:pgSz w:w="11907" w:h="16839" w:code="9"/>
      <w:pgMar w:top="1440" w:right="1080" w:bottom="1440" w:left="108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57830"/>
    <w:multiLevelType w:val="hybridMultilevel"/>
    <w:tmpl w:val="1B04E6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stylePaneFormatFilter w:val="3F01"/>
  <w:defaultTabStop w:val="720"/>
  <w:noPunctuationKerning/>
  <w:characterSpacingControl w:val="doNotCompress"/>
  <w:compat/>
  <w:rsids>
    <w:rsidRoot w:val="00A77B3E"/>
    <w:rsid w:val="0008624F"/>
    <w:rsid w:val="000B567D"/>
    <w:rsid w:val="000E030F"/>
    <w:rsid w:val="00102F99"/>
    <w:rsid w:val="001B2406"/>
    <w:rsid w:val="001C384A"/>
    <w:rsid w:val="001E3CFE"/>
    <w:rsid w:val="001F2FE3"/>
    <w:rsid w:val="002663B7"/>
    <w:rsid w:val="00295095"/>
    <w:rsid w:val="002B7A10"/>
    <w:rsid w:val="002E11F2"/>
    <w:rsid w:val="00316489"/>
    <w:rsid w:val="00346897"/>
    <w:rsid w:val="00362500"/>
    <w:rsid w:val="00386A57"/>
    <w:rsid w:val="00450A45"/>
    <w:rsid w:val="0045580F"/>
    <w:rsid w:val="004A7FB5"/>
    <w:rsid w:val="004C181A"/>
    <w:rsid w:val="004E06A2"/>
    <w:rsid w:val="004E10F0"/>
    <w:rsid w:val="0052570C"/>
    <w:rsid w:val="00527B7A"/>
    <w:rsid w:val="005542CB"/>
    <w:rsid w:val="005A4148"/>
    <w:rsid w:val="005B328F"/>
    <w:rsid w:val="005D08CF"/>
    <w:rsid w:val="00601D6C"/>
    <w:rsid w:val="006070E2"/>
    <w:rsid w:val="00675DDF"/>
    <w:rsid w:val="006C5581"/>
    <w:rsid w:val="006E6D49"/>
    <w:rsid w:val="00710BD5"/>
    <w:rsid w:val="00735A77"/>
    <w:rsid w:val="00757799"/>
    <w:rsid w:val="00783474"/>
    <w:rsid w:val="007C3BCB"/>
    <w:rsid w:val="007D043F"/>
    <w:rsid w:val="008C04B9"/>
    <w:rsid w:val="00963541"/>
    <w:rsid w:val="009C0BD5"/>
    <w:rsid w:val="00A2246F"/>
    <w:rsid w:val="00A77B3E"/>
    <w:rsid w:val="00A77D1F"/>
    <w:rsid w:val="00A80BA4"/>
    <w:rsid w:val="00AC11A8"/>
    <w:rsid w:val="00B03F4B"/>
    <w:rsid w:val="00B17EA6"/>
    <w:rsid w:val="00B50B84"/>
    <w:rsid w:val="00BB0707"/>
    <w:rsid w:val="00BE4499"/>
    <w:rsid w:val="00BE5189"/>
    <w:rsid w:val="00C37A33"/>
    <w:rsid w:val="00C42C9D"/>
    <w:rsid w:val="00C65051"/>
    <w:rsid w:val="00CD2D90"/>
    <w:rsid w:val="00CE2F47"/>
    <w:rsid w:val="00D3387A"/>
    <w:rsid w:val="00D6238C"/>
    <w:rsid w:val="00D706E8"/>
    <w:rsid w:val="00DE3991"/>
    <w:rsid w:val="00DF2BBD"/>
    <w:rsid w:val="00DF4D2B"/>
    <w:rsid w:val="00E04B58"/>
    <w:rsid w:val="00E83B0E"/>
    <w:rsid w:val="00EA3F64"/>
    <w:rsid w:val="00EB70B2"/>
    <w:rsid w:val="00ED4483"/>
    <w:rsid w:val="00F05397"/>
    <w:rsid w:val="00F32BF6"/>
    <w:rsid w:val="00F70CCB"/>
    <w:rsid w:val="00F7773C"/>
    <w:rsid w:val="00F97310"/>
    <w:rsid w:val="00FF6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F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6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B567D"/>
    <w:rPr>
      <w:rFonts w:ascii="Segoe UI" w:eastAsia="Arial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6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B567D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D0CAB-7E32-4586-A25A-D52C4310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LinksUpToDate>false</LinksUpToDate>
  <CharactersWithSpaces>2334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creator/>
  <cp:lastModifiedBy/>
  <cp:revision>1</cp:revision>
  <cp:lastPrinted>2009-04-22T19:24:00Z</cp:lastPrinted>
  <dcterms:created xsi:type="dcterms:W3CDTF">2014-08-27T16:38:00Z</dcterms:created>
  <dcterms:modified xsi:type="dcterms:W3CDTF">2011-03-06T05:53:00Z</dcterms:modified>
</cp:coreProperties>
</file>